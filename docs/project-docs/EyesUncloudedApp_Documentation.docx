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9C21" w14:textId="77777777" w:rsidR="002357DA" w:rsidRDefault="00000000">
      <w:pPr>
        <w:pStyle w:val="Title"/>
      </w:pPr>
      <w:r>
        <w:t>EyesUncloudedApp – Project Documentation</w:t>
      </w:r>
    </w:p>
    <w:p w14:paraId="4EB357E8" w14:textId="77777777" w:rsidR="002357DA" w:rsidRDefault="00000000">
      <w:r>
        <w:t>Author: Khaylub Thompson-Calvin</w:t>
      </w:r>
    </w:p>
    <w:p w14:paraId="514048C8" w14:textId="77777777" w:rsidR="002357DA" w:rsidRDefault="00000000">
      <w:r>
        <w:t>Date: April 16, 2025</w:t>
      </w:r>
    </w:p>
    <w:p w14:paraId="2A34F0E8" w14:textId="77777777" w:rsidR="002357DA" w:rsidRDefault="00000000">
      <w:r>
        <w:t>Template Source: StudentTutoringApp (GitHub Template)</w:t>
      </w:r>
    </w:p>
    <w:p w14:paraId="4C0ABC5D" w14:textId="77777777" w:rsidR="002357DA" w:rsidRDefault="00000000">
      <w:pPr>
        <w:pStyle w:val="Heading1"/>
      </w:pPr>
      <w:r>
        <w:t>📘 Overview</w:t>
      </w:r>
    </w:p>
    <w:p w14:paraId="52E90B95" w14:textId="77777777" w:rsidR="002357DA" w:rsidRDefault="00000000">
      <w:r>
        <w:t>EyesUncloudedApp is a self-mastery, emotion-tracking Flask web application inspired by my larger legacy project and story universe. The name draws from a key theme in my mythos: perceiving reality without distortion — “eyes unclouded.” This repository was created using a pre-built Flask + MongoDB template to reduce boilerplate setup and enforce scalable architecture using the MVC pattern.</w:t>
      </w:r>
    </w:p>
    <w:p w14:paraId="516E3E20" w14:textId="77777777" w:rsidR="002357DA" w:rsidRDefault="00000000">
      <w:pPr>
        <w:pStyle w:val="Heading1"/>
      </w:pPr>
      <w:r>
        <w:t>🔧 Why I Used the Template</w:t>
      </w:r>
    </w:p>
    <w:p w14:paraId="0D523A27" w14:textId="77777777" w:rsidR="002357DA" w:rsidRDefault="00000000">
      <w:r>
        <w:t>This project began from the StudentTutoringApp repository, which I intentionally structured as a reusable template. It contains a clean MVC layout, ready-to-go Flask and MongoDB setup, a Pytest suite, and automation tools like fix-structure.ps1. Using it prevented repeated manual scaffolding and allowed me to focus directly on building the app’s features.</w:t>
      </w:r>
    </w:p>
    <w:p w14:paraId="268DAC8E" w14:textId="77777777" w:rsidR="002357DA" w:rsidRDefault="00000000">
      <w:pPr>
        <w:pStyle w:val="Heading1"/>
      </w:pPr>
      <w:r>
        <w:t>🎯 Purpose of This Repository</w:t>
      </w:r>
    </w:p>
    <w:p w14:paraId="24219AE1" w14:textId="77777777" w:rsidR="002357DA" w:rsidRDefault="00000000">
      <w:r>
        <w:t>This version of the app is intended to evolve into a perception training dashboard. It will:</w:t>
      </w:r>
      <w:r>
        <w:br/>
        <w:t>- Track emotional awareness logs</w:t>
      </w:r>
      <w:r>
        <w:br/>
        <w:t>- Display perception streaks</w:t>
      </w:r>
      <w:r>
        <w:br/>
        <w:t>- Connect to deeper philosophical questions from my personal universe (Atlas, Eyes Unclouded, etc.)</w:t>
      </w:r>
      <w:r>
        <w:br/>
        <w:t>- Eventually support facial data analysis and microexpression-based training</w:t>
      </w:r>
    </w:p>
    <w:p w14:paraId="383F74AB" w14:textId="77777777" w:rsidR="002357DA" w:rsidRDefault="00000000">
      <w:pPr>
        <w:pStyle w:val="Heading1"/>
      </w:pPr>
      <w:r>
        <w:t>📁 Files &amp; Structure</w:t>
      </w:r>
    </w:p>
    <w:p w14:paraId="756B902C" w14:textId="77777777" w:rsidR="002357DA" w:rsidRDefault="00000000">
      <w:r>
        <w:t>- src/: Flask app logic (routes, models, controller-style layout)</w:t>
      </w:r>
      <w:r>
        <w:br/>
        <w:t>- templates/: Jinja2 HTML templates</w:t>
      </w:r>
      <w:r>
        <w:br/>
        <w:t>- tests/: All pytest-based unit tests</w:t>
      </w:r>
      <w:r>
        <w:br/>
        <w:t>- requirements.txt: Python dependencies list</w:t>
      </w:r>
      <w:r>
        <w:br/>
        <w:t>- new-project.ps1: One-click setup script</w:t>
      </w:r>
      <w:r>
        <w:br/>
      </w:r>
      <w:r>
        <w:lastRenderedPageBreak/>
        <w:t>- PROJECT_DOCUMENTATION.md: Markdown version of this document</w:t>
      </w:r>
      <w:r>
        <w:br/>
        <w:t>- docs/: Contains formal documentation files like this one (.docx)</w:t>
      </w:r>
    </w:p>
    <w:p w14:paraId="3A86CFD6" w14:textId="77777777" w:rsidR="002357DA" w:rsidRDefault="00000000">
      <w:pPr>
        <w:pStyle w:val="Heading1"/>
      </w:pPr>
      <w:r>
        <w:t>🧑‍💻 Developer Notes</w:t>
      </w:r>
    </w:p>
    <w:p w14:paraId="60E0154A" w14:textId="77777777" w:rsidR="002357DA" w:rsidRDefault="00000000">
      <w:r>
        <w:t>This project supports long-term development aligned with my legacy game, Atlas mythos, and microexpression mastery goals. The system is modular and supports automated reuse. It's a foundation for transitioning from student-level code to developer-grade toolkits and long-term documentation practices.</w:t>
      </w:r>
    </w:p>
    <w:p w14:paraId="0F9D9BD7" w14:textId="77777777" w:rsidR="002357DA" w:rsidRDefault="00000000">
      <w:r>
        <w:br/>
        <w:t>Document prepared by Khaylub Thompson-Calvin</w:t>
      </w:r>
    </w:p>
    <w:sectPr w:rsidR="00235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430856">
    <w:abstractNumId w:val="8"/>
  </w:num>
  <w:num w:numId="2" w16cid:durableId="494538454">
    <w:abstractNumId w:val="6"/>
  </w:num>
  <w:num w:numId="3" w16cid:durableId="1174606604">
    <w:abstractNumId w:val="5"/>
  </w:num>
  <w:num w:numId="4" w16cid:durableId="578516384">
    <w:abstractNumId w:val="4"/>
  </w:num>
  <w:num w:numId="5" w16cid:durableId="1567034200">
    <w:abstractNumId w:val="7"/>
  </w:num>
  <w:num w:numId="6" w16cid:durableId="1691174854">
    <w:abstractNumId w:val="3"/>
  </w:num>
  <w:num w:numId="7" w16cid:durableId="1571573791">
    <w:abstractNumId w:val="2"/>
  </w:num>
  <w:num w:numId="8" w16cid:durableId="274216457">
    <w:abstractNumId w:val="1"/>
  </w:num>
  <w:num w:numId="9" w16cid:durableId="16746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036"/>
    <w:rsid w:val="002357DA"/>
    <w:rsid w:val="0029639D"/>
    <w:rsid w:val="00326F90"/>
    <w:rsid w:val="004D3D56"/>
    <w:rsid w:val="008D5A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2E796"/>
  <w14:defaultImageDpi w14:val="300"/>
  <w15:docId w15:val="{12CC5EF1-8C4C-4105-977F-3D584FA4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1763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khaylub thompson</cp:lastModifiedBy>
  <cp:revision>2</cp:revision>
  <dcterms:created xsi:type="dcterms:W3CDTF">2025-04-16T03:36:00Z</dcterms:created>
  <dcterms:modified xsi:type="dcterms:W3CDTF">2025-04-16T03:36:00Z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cbbfebfa9197c09109111a7e9c0d733f26d8701e3a07f1bacd18d371abb22a91</vt:lpwstr>
  </property>
</Properties>
</file>