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E3F3C" w14:textId="77777777" w:rsidR="009430B6" w:rsidRPr="009430B6" w:rsidRDefault="009430B6" w:rsidP="009430B6">
      <w:pPr>
        <w:pStyle w:val="Heading1"/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9430B6">
        <w:rPr>
          <w:rFonts w:ascii="Times New Roman" w:hAnsi="Times New Roman" w:cs="Times New Roman"/>
          <w:sz w:val="56"/>
          <w:szCs w:val="56"/>
        </w:rPr>
        <w:t>EyesUncloudedApp</w:t>
      </w:r>
      <w:proofErr w:type="spellEnd"/>
      <w:r w:rsidRPr="009430B6">
        <w:rPr>
          <w:rFonts w:ascii="Times New Roman" w:hAnsi="Times New Roman" w:cs="Times New Roman"/>
          <w:sz w:val="56"/>
          <w:szCs w:val="56"/>
        </w:rPr>
        <w:t xml:space="preserve"> – Agile Project Plan</w:t>
      </w:r>
    </w:p>
    <w:p w14:paraId="127C977F" w14:textId="77777777" w:rsidR="009430B6" w:rsidRPr="009430B6" w:rsidRDefault="009430B6" w:rsidP="009430B6">
      <w:pPr>
        <w:rPr>
          <w:rFonts w:ascii="Times New Roman" w:hAnsi="Times New Roman" w:cs="Times New Roman"/>
          <w:sz w:val="24"/>
          <w:szCs w:val="24"/>
        </w:rPr>
      </w:pPr>
      <w:r w:rsidRPr="009430B6">
        <w:rPr>
          <w:rFonts w:ascii="Times New Roman" w:hAnsi="Times New Roman" w:cs="Times New Roman"/>
          <w:sz w:val="24"/>
          <w:szCs w:val="24"/>
        </w:rPr>
        <w:t>Author: Khaylub Thompson-Calvin</w:t>
      </w:r>
    </w:p>
    <w:p w14:paraId="50CCAD8A" w14:textId="77777777" w:rsidR="009430B6" w:rsidRPr="009430B6" w:rsidRDefault="009430B6" w:rsidP="009430B6">
      <w:pPr>
        <w:rPr>
          <w:rFonts w:ascii="Times New Roman" w:hAnsi="Times New Roman" w:cs="Times New Roman"/>
          <w:sz w:val="24"/>
          <w:szCs w:val="24"/>
        </w:rPr>
      </w:pPr>
      <w:r w:rsidRPr="009430B6">
        <w:rPr>
          <w:rFonts w:ascii="Times New Roman" w:hAnsi="Times New Roman" w:cs="Times New Roman"/>
          <w:sz w:val="24"/>
          <w:szCs w:val="24"/>
        </w:rPr>
        <w:t>Date: April 16, 2025</w:t>
      </w:r>
    </w:p>
    <w:p w14:paraId="572A6F22" w14:textId="77777777" w:rsidR="009430B6" w:rsidRPr="009430B6" w:rsidRDefault="009430B6" w:rsidP="009430B6">
      <w:pPr>
        <w:rPr>
          <w:rFonts w:ascii="Times New Roman" w:hAnsi="Times New Roman" w:cs="Times New Roman"/>
          <w:sz w:val="24"/>
          <w:szCs w:val="24"/>
        </w:rPr>
      </w:pPr>
      <w:r w:rsidRPr="009430B6">
        <w:rPr>
          <w:rFonts w:ascii="Times New Roman" w:hAnsi="Times New Roman" w:cs="Times New Roman"/>
          <w:sz w:val="24"/>
          <w:szCs w:val="24"/>
        </w:rPr>
        <w:t>System Type: Legacy Behavioral Intelligence Engine</w:t>
      </w:r>
    </w:p>
    <w:p w14:paraId="11F649B0" w14:textId="77777777" w:rsidR="009430B6" w:rsidRPr="009430B6" w:rsidRDefault="009430B6" w:rsidP="009430B6">
      <w:pPr>
        <w:rPr>
          <w:rFonts w:ascii="Times New Roman" w:hAnsi="Times New Roman" w:cs="Times New Roman"/>
          <w:sz w:val="24"/>
          <w:szCs w:val="24"/>
        </w:rPr>
      </w:pPr>
      <w:r w:rsidRPr="009430B6">
        <w:rPr>
          <w:rFonts w:ascii="Times New Roman" w:hAnsi="Times New Roman" w:cs="Times New Roman"/>
          <w:sz w:val="24"/>
          <w:szCs w:val="24"/>
        </w:rPr>
        <w:t xml:space="preserve">Repository Origin: Migrated from </w:t>
      </w:r>
      <w:proofErr w:type="spellStart"/>
      <w:r w:rsidRPr="009430B6">
        <w:rPr>
          <w:rFonts w:ascii="Times New Roman" w:hAnsi="Times New Roman" w:cs="Times New Roman"/>
          <w:sz w:val="24"/>
          <w:szCs w:val="24"/>
        </w:rPr>
        <w:t>StudentTutoringApp</w:t>
      </w:r>
      <w:proofErr w:type="spellEnd"/>
      <w:r w:rsidRPr="009430B6">
        <w:rPr>
          <w:rFonts w:ascii="Times New Roman" w:hAnsi="Times New Roman" w:cs="Times New Roman"/>
          <w:sz w:val="24"/>
          <w:szCs w:val="24"/>
        </w:rPr>
        <w:t xml:space="preserve"> Template</w:t>
      </w:r>
    </w:p>
    <w:p w14:paraId="3075B2B7" w14:textId="77777777" w:rsidR="009430B6" w:rsidRPr="009430B6" w:rsidRDefault="009430B6" w:rsidP="009430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55DECA" w14:textId="77777777" w:rsidR="009430B6" w:rsidRPr="009430B6" w:rsidRDefault="009430B6" w:rsidP="009430B6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r w:rsidRPr="009430B6">
        <w:rPr>
          <w:rFonts w:ascii="Segoe UI Emoji" w:hAnsi="Segoe UI Emoji" w:cs="Segoe UI Emoji"/>
          <w:sz w:val="24"/>
          <w:szCs w:val="24"/>
        </w:rPr>
        <w:t>📘</w:t>
      </w:r>
      <w:r w:rsidRPr="009430B6">
        <w:rPr>
          <w:rFonts w:ascii="Times New Roman" w:hAnsi="Times New Roman" w:cs="Times New Roman"/>
          <w:sz w:val="24"/>
          <w:szCs w:val="24"/>
        </w:rPr>
        <w:t xml:space="preserve"> EPIC – </w:t>
      </w:r>
      <w:proofErr w:type="spellStart"/>
      <w:r w:rsidRPr="009430B6">
        <w:rPr>
          <w:rFonts w:ascii="Times New Roman" w:hAnsi="Times New Roman" w:cs="Times New Roman"/>
          <w:sz w:val="24"/>
          <w:szCs w:val="24"/>
        </w:rPr>
        <w:t>EyesUncloudedApp</w:t>
      </w:r>
      <w:proofErr w:type="spellEnd"/>
      <w:r w:rsidRPr="009430B6">
        <w:rPr>
          <w:rFonts w:ascii="Times New Roman" w:hAnsi="Times New Roman" w:cs="Times New Roman"/>
          <w:sz w:val="24"/>
          <w:szCs w:val="24"/>
        </w:rPr>
        <w:t xml:space="preserve"> Legacy Puzzle System</w:t>
      </w:r>
    </w:p>
    <w:p w14:paraId="2F50A9B9" w14:textId="77777777" w:rsidR="009430B6" w:rsidRPr="009430B6" w:rsidRDefault="009430B6" w:rsidP="009430B6">
      <w:pPr>
        <w:rPr>
          <w:rFonts w:ascii="Times New Roman" w:hAnsi="Times New Roman" w:cs="Times New Roman"/>
          <w:sz w:val="24"/>
          <w:szCs w:val="24"/>
        </w:rPr>
      </w:pPr>
      <w:r w:rsidRPr="009430B6">
        <w:rPr>
          <w:rFonts w:ascii="Times New Roman" w:hAnsi="Times New Roman" w:cs="Times New Roman"/>
          <w:sz w:val="24"/>
          <w:szCs w:val="24"/>
        </w:rPr>
        <w:t>AS a visionary building a legacy platform for descendants</w:t>
      </w:r>
      <w:r w:rsidRPr="009430B6">
        <w:rPr>
          <w:rFonts w:ascii="Times New Roman" w:hAnsi="Times New Roman" w:cs="Times New Roman"/>
          <w:sz w:val="24"/>
          <w:szCs w:val="24"/>
        </w:rPr>
        <w:br/>
        <w:t>I WANT a structured, interactive system to preserve wisdom and test mastery</w:t>
      </w:r>
      <w:r w:rsidRPr="009430B6">
        <w:rPr>
          <w:rFonts w:ascii="Times New Roman" w:hAnsi="Times New Roman" w:cs="Times New Roman"/>
          <w:sz w:val="24"/>
          <w:szCs w:val="24"/>
        </w:rPr>
        <w:br/>
        <w:t>SO THAT future generations can unlock value through insight and perception</w:t>
      </w:r>
      <w:r w:rsidRPr="009430B6">
        <w:rPr>
          <w:rFonts w:ascii="Times New Roman" w:hAnsi="Times New Roman" w:cs="Times New Roman"/>
          <w:sz w:val="24"/>
          <w:szCs w:val="24"/>
        </w:rPr>
        <w:br/>
        <w:t>AND the project can scale through modular templates and best practices</w:t>
      </w:r>
    </w:p>
    <w:p w14:paraId="448BFCD7" w14:textId="77777777" w:rsidR="009430B6" w:rsidRPr="009430B6" w:rsidRDefault="009430B6" w:rsidP="009430B6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r w:rsidRPr="009430B6">
        <w:rPr>
          <w:rFonts w:ascii="Segoe UI Emoji" w:hAnsi="Segoe UI Emoji" w:cs="Segoe UI Emoji"/>
          <w:sz w:val="24"/>
          <w:szCs w:val="24"/>
        </w:rPr>
        <w:t>✅</w:t>
      </w:r>
      <w:r w:rsidRPr="009430B6">
        <w:rPr>
          <w:rFonts w:ascii="Times New Roman" w:hAnsi="Times New Roman" w:cs="Times New Roman"/>
          <w:sz w:val="24"/>
          <w:szCs w:val="24"/>
        </w:rPr>
        <w:t xml:space="preserve"> Definition of Done</w:t>
      </w:r>
    </w:p>
    <w:p w14:paraId="496FADC1" w14:textId="77777777" w:rsidR="009430B6" w:rsidRPr="009430B6" w:rsidRDefault="009430B6" w:rsidP="009430B6">
      <w:pPr>
        <w:rPr>
          <w:rFonts w:ascii="Times New Roman" w:hAnsi="Times New Roman" w:cs="Times New Roman"/>
          <w:sz w:val="24"/>
          <w:szCs w:val="24"/>
        </w:rPr>
      </w:pPr>
      <w:r w:rsidRPr="009430B6">
        <w:rPr>
          <w:rFonts w:ascii="Times New Roman" w:hAnsi="Times New Roman" w:cs="Times New Roman"/>
          <w:sz w:val="24"/>
          <w:szCs w:val="24"/>
        </w:rPr>
        <w:t>- All core Sprint 1 features implemented and tested</w:t>
      </w:r>
      <w:r w:rsidRPr="009430B6">
        <w:rPr>
          <w:rFonts w:ascii="Times New Roman" w:hAnsi="Times New Roman" w:cs="Times New Roman"/>
          <w:sz w:val="24"/>
          <w:szCs w:val="24"/>
        </w:rPr>
        <w:br/>
        <w:t>- Project follows MVC and n-tier structure:</w:t>
      </w:r>
      <w:r w:rsidRPr="009430B6">
        <w:rPr>
          <w:rFonts w:ascii="Times New Roman" w:hAnsi="Times New Roman" w:cs="Times New Roman"/>
          <w:sz w:val="24"/>
          <w:szCs w:val="24"/>
        </w:rPr>
        <w:br/>
        <w:t xml:space="preserve">    - </w:t>
      </w:r>
      <w:proofErr w:type="spellStart"/>
      <w:r w:rsidRPr="009430B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430B6">
        <w:rPr>
          <w:rFonts w:ascii="Times New Roman" w:hAnsi="Times New Roman" w:cs="Times New Roman"/>
          <w:sz w:val="24"/>
          <w:szCs w:val="24"/>
        </w:rPr>
        <w:t>/models/</w:t>
      </w:r>
      <w:r w:rsidRPr="009430B6">
        <w:rPr>
          <w:rFonts w:ascii="Times New Roman" w:hAnsi="Times New Roman" w:cs="Times New Roman"/>
          <w:sz w:val="24"/>
          <w:szCs w:val="24"/>
        </w:rPr>
        <w:br/>
        <w:t xml:space="preserve">    - </w:t>
      </w:r>
      <w:proofErr w:type="spellStart"/>
      <w:r w:rsidRPr="009430B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430B6">
        <w:rPr>
          <w:rFonts w:ascii="Times New Roman" w:hAnsi="Times New Roman" w:cs="Times New Roman"/>
          <w:sz w:val="24"/>
          <w:szCs w:val="24"/>
        </w:rPr>
        <w:t>/controllers/</w:t>
      </w:r>
      <w:r w:rsidRPr="009430B6">
        <w:rPr>
          <w:rFonts w:ascii="Times New Roman" w:hAnsi="Times New Roman" w:cs="Times New Roman"/>
          <w:sz w:val="24"/>
          <w:szCs w:val="24"/>
        </w:rPr>
        <w:br/>
        <w:t xml:space="preserve">    - </w:t>
      </w:r>
      <w:proofErr w:type="spellStart"/>
      <w:r w:rsidRPr="009430B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430B6">
        <w:rPr>
          <w:rFonts w:ascii="Times New Roman" w:hAnsi="Times New Roman" w:cs="Times New Roman"/>
          <w:sz w:val="24"/>
          <w:szCs w:val="24"/>
        </w:rPr>
        <w:t>/views/templates/</w:t>
      </w:r>
      <w:r w:rsidRPr="009430B6">
        <w:rPr>
          <w:rFonts w:ascii="Times New Roman" w:hAnsi="Times New Roman" w:cs="Times New Roman"/>
          <w:sz w:val="24"/>
          <w:szCs w:val="24"/>
        </w:rPr>
        <w:br/>
        <w:t xml:space="preserve">- Test cases written using </w:t>
      </w:r>
      <w:proofErr w:type="spellStart"/>
      <w:r w:rsidRPr="009430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9430B6">
        <w:rPr>
          <w:rFonts w:ascii="Times New Roman" w:hAnsi="Times New Roman" w:cs="Times New Roman"/>
          <w:sz w:val="24"/>
          <w:szCs w:val="24"/>
        </w:rPr>
        <w:br/>
        <w:t>- Version-controlled in GitHub with linked .docx documentation</w:t>
      </w:r>
      <w:r w:rsidRPr="009430B6">
        <w:rPr>
          <w:rFonts w:ascii="Times New Roman" w:hAnsi="Times New Roman" w:cs="Times New Roman"/>
          <w:sz w:val="24"/>
          <w:szCs w:val="24"/>
        </w:rPr>
        <w:br/>
        <w:t>- Virtual environment properly configured with requirements.txt</w:t>
      </w:r>
      <w:r w:rsidRPr="009430B6">
        <w:rPr>
          <w:rFonts w:ascii="Times New Roman" w:hAnsi="Times New Roman" w:cs="Times New Roman"/>
          <w:sz w:val="24"/>
          <w:szCs w:val="24"/>
        </w:rPr>
        <w:br/>
        <w:t>- PowerShell setup script new-project.ps1 tested and reusable</w:t>
      </w:r>
    </w:p>
    <w:p w14:paraId="5C69A34C" w14:textId="77777777" w:rsidR="009430B6" w:rsidRPr="009430B6" w:rsidRDefault="009430B6" w:rsidP="009430B6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r w:rsidRPr="009430B6">
        <w:rPr>
          <w:rFonts w:ascii="Segoe UI Emoji" w:hAnsi="Segoe UI Emoji" w:cs="Segoe UI Emoji"/>
          <w:sz w:val="24"/>
          <w:szCs w:val="24"/>
        </w:rPr>
        <w:t>🚀</w:t>
      </w:r>
      <w:r w:rsidRPr="009430B6">
        <w:rPr>
          <w:rFonts w:ascii="Times New Roman" w:hAnsi="Times New Roman" w:cs="Times New Roman"/>
          <w:sz w:val="24"/>
          <w:szCs w:val="24"/>
        </w:rPr>
        <w:t xml:space="preserve"> Sprint 1 Stories</w:t>
      </w:r>
    </w:p>
    <w:p w14:paraId="5BAA80CF" w14:textId="77777777" w:rsidR="009430B6" w:rsidRPr="009430B6" w:rsidRDefault="009430B6" w:rsidP="009430B6">
      <w:pPr>
        <w:jc w:val="center"/>
        <w:rPr>
          <w:rFonts w:ascii="Times New Roman" w:hAnsi="Times New Roman" w:cs="Times New Roman"/>
          <w:sz w:val="24"/>
          <w:szCs w:val="24"/>
        </w:rPr>
      </w:pPr>
      <w:r w:rsidRPr="009430B6">
        <w:rPr>
          <w:rFonts w:ascii="Times New Roman" w:hAnsi="Times New Roman" w:cs="Times New Roman"/>
          <w:sz w:val="24"/>
          <w:szCs w:val="24"/>
        </w:rPr>
        <w:t>- Subscriber Account Creation and Login – Flask + MongoDB with password hashing</w:t>
      </w:r>
      <w:r w:rsidRPr="009430B6">
        <w:rPr>
          <w:rFonts w:ascii="Times New Roman" w:hAnsi="Times New Roman" w:cs="Times New Roman"/>
          <w:sz w:val="24"/>
          <w:szCs w:val="24"/>
        </w:rPr>
        <w:br/>
        <w:t>- Notification Posting – Admin-only, saves to database and emails subscribers</w:t>
      </w:r>
      <w:r w:rsidRPr="009430B6">
        <w:rPr>
          <w:rFonts w:ascii="Times New Roman" w:hAnsi="Times New Roman" w:cs="Times New Roman"/>
          <w:sz w:val="24"/>
          <w:szCs w:val="24"/>
        </w:rPr>
        <w:br/>
        <w:t>- Template Creation – Optional; form auto-fills notification text</w:t>
      </w:r>
      <w:r w:rsidRPr="009430B6">
        <w:rPr>
          <w:rFonts w:ascii="Times New Roman" w:hAnsi="Times New Roman" w:cs="Times New Roman"/>
          <w:sz w:val="24"/>
          <w:szCs w:val="24"/>
        </w:rPr>
        <w:br/>
        <w:t>- Notification Log Review – Review messages by date for audit and QA</w:t>
      </w:r>
      <w:r w:rsidRPr="009430B6">
        <w:rPr>
          <w:rFonts w:ascii="Times New Roman" w:hAnsi="Times New Roman" w:cs="Times New Roman"/>
          <w:sz w:val="24"/>
          <w:szCs w:val="24"/>
        </w:rPr>
        <w:br/>
        <w:t xml:space="preserve">- Sanity test – </w:t>
      </w:r>
      <w:proofErr w:type="spellStart"/>
      <w:r w:rsidRPr="009430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9430B6">
        <w:rPr>
          <w:rFonts w:ascii="Times New Roman" w:hAnsi="Times New Roman" w:cs="Times New Roman"/>
          <w:sz w:val="24"/>
          <w:szCs w:val="24"/>
        </w:rPr>
        <w:t>-based test file to validate deployment</w:t>
      </w:r>
    </w:p>
    <w:p w14:paraId="371C7C1C" w14:textId="77777777" w:rsidR="009430B6" w:rsidRPr="009430B6" w:rsidRDefault="009430B6" w:rsidP="009430B6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r w:rsidRPr="009430B6">
        <w:rPr>
          <w:rFonts w:ascii="Segoe UI Emoji" w:hAnsi="Segoe UI Emoji" w:cs="Segoe UI Emoji"/>
          <w:sz w:val="24"/>
          <w:szCs w:val="24"/>
        </w:rPr>
        <w:t>🧠</w:t>
      </w:r>
      <w:r w:rsidRPr="009430B6">
        <w:rPr>
          <w:rFonts w:ascii="Times New Roman" w:hAnsi="Times New Roman" w:cs="Times New Roman"/>
          <w:sz w:val="24"/>
          <w:szCs w:val="24"/>
        </w:rPr>
        <w:t xml:space="preserve"> Project Planning Notes</w:t>
      </w:r>
    </w:p>
    <w:p w14:paraId="5AD22220" w14:textId="77777777" w:rsidR="009430B6" w:rsidRPr="009430B6" w:rsidRDefault="009430B6" w:rsidP="009430B6">
      <w:pPr>
        <w:rPr>
          <w:rFonts w:ascii="Times New Roman" w:hAnsi="Times New Roman" w:cs="Times New Roman"/>
          <w:sz w:val="24"/>
          <w:szCs w:val="24"/>
        </w:rPr>
      </w:pPr>
      <w:r w:rsidRPr="009430B6">
        <w:rPr>
          <w:rFonts w:ascii="Times New Roman" w:hAnsi="Times New Roman" w:cs="Times New Roman"/>
          <w:sz w:val="24"/>
          <w:szCs w:val="24"/>
        </w:rPr>
        <w:t>- Follows Agile development structure with modular expansion planned.</w:t>
      </w:r>
      <w:r w:rsidRPr="009430B6">
        <w:rPr>
          <w:rFonts w:ascii="Times New Roman" w:hAnsi="Times New Roman" w:cs="Times New Roman"/>
          <w:sz w:val="24"/>
          <w:szCs w:val="24"/>
        </w:rPr>
        <w:br/>
        <w:t xml:space="preserve">- Inspired by long-term goal to build 'Eyes Unclouded' – a mystery-based legacy system </w:t>
      </w:r>
      <w:r w:rsidRPr="009430B6">
        <w:rPr>
          <w:rFonts w:ascii="Times New Roman" w:hAnsi="Times New Roman" w:cs="Times New Roman"/>
          <w:sz w:val="24"/>
          <w:szCs w:val="24"/>
        </w:rPr>
        <w:lastRenderedPageBreak/>
        <w:t>for descendants.</w:t>
      </w:r>
      <w:r w:rsidRPr="009430B6">
        <w:rPr>
          <w:rFonts w:ascii="Times New Roman" w:hAnsi="Times New Roman" w:cs="Times New Roman"/>
          <w:sz w:val="24"/>
          <w:szCs w:val="24"/>
        </w:rPr>
        <w:br/>
        <w:t xml:space="preserve">- Future sprints will include 3D visual integration (Three.js), smart contract unlocking, and </w:t>
      </w:r>
      <w:proofErr w:type="spellStart"/>
      <w:r w:rsidRPr="009430B6">
        <w:rPr>
          <w:rFonts w:ascii="Times New Roman" w:hAnsi="Times New Roman" w:cs="Times New Roman"/>
          <w:sz w:val="24"/>
          <w:szCs w:val="24"/>
        </w:rPr>
        <w:t>microexpression</w:t>
      </w:r>
      <w:proofErr w:type="spellEnd"/>
      <w:r w:rsidRPr="009430B6">
        <w:rPr>
          <w:rFonts w:ascii="Times New Roman" w:hAnsi="Times New Roman" w:cs="Times New Roman"/>
          <w:sz w:val="24"/>
          <w:szCs w:val="24"/>
        </w:rPr>
        <w:t xml:space="preserve"> analysis challenges.</w:t>
      </w:r>
      <w:r w:rsidRPr="009430B6">
        <w:rPr>
          <w:rFonts w:ascii="Times New Roman" w:hAnsi="Times New Roman" w:cs="Times New Roman"/>
          <w:sz w:val="24"/>
          <w:szCs w:val="24"/>
        </w:rPr>
        <w:br/>
        <w:t>- The structure and logic will follow teachings learned in class but personalized for symbolic, mythological depth.</w:t>
      </w:r>
      <w:r w:rsidRPr="009430B6">
        <w:rPr>
          <w:rFonts w:ascii="Times New Roman" w:hAnsi="Times New Roman" w:cs="Times New Roman"/>
          <w:sz w:val="24"/>
          <w:szCs w:val="24"/>
        </w:rPr>
        <w:br/>
        <w:t>- The system is designed as a hybrid behavioral engine — grounded in:</w:t>
      </w:r>
      <w:r w:rsidRPr="009430B6">
        <w:rPr>
          <w:rFonts w:ascii="Times New Roman" w:hAnsi="Times New Roman" w:cs="Times New Roman"/>
          <w:sz w:val="24"/>
          <w:szCs w:val="24"/>
        </w:rPr>
        <w:br/>
        <w:t xml:space="preserve">    • Dr. Lightman-style </w:t>
      </w:r>
      <w:proofErr w:type="spellStart"/>
      <w:r w:rsidRPr="009430B6">
        <w:rPr>
          <w:rFonts w:ascii="Times New Roman" w:hAnsi="Times New Roman" w:cs="Times New Roman"/>
          <w:sz w:val="24"/>
          <w:szCs w:val="24"/>
        </w:rPr>
        <w:t>microexpression</w:t>
      </w:r>
      <w:proofErr w:type="spellEnd"/>
      <w:r w:rsidRPr="009430B6">
        <w:rPr>
          <w:rFonts w:ascii="Times New Roman" w:hAnsi="Times New Roman" w:cs="Times New Roman"/>
          <w:sz w:val="24"/>
          <w:szCs w:val="24"/>
        </w:rPr>
        <w:t xml:space="preserve"> analysis</w:t>
      </w:r>
      <w:r w:rsidRPr="009430B6">
        <w:rPr>
          <w:rFonts w:ascii="Times New Roman" w:hAnsi="Times New Roman" w:cs="Times New Roman"/>
          <w:sz w:val="24"/>
          <w:szCs w:val="24"/>
        </w:rPr>
        <w:br/>
        <w:t xml:space="preserve">    • Socratic logic and dialectic questioning</w:t>
      </w:r>
      <w:r w:rsidRPr="009430B6">
        <w:rPr>
          <w:rFonts w:ascii="Times New Roman" w:hAnsi="Times New Roman" w:cs="Times New Roman"/>
          <w:sz w:val="24"/>
          <w:szCs w:val="24"/>
        </w:rPr>
        <w:br/>
        <w:t xml:space="preserve">    • Strategic thinking (Greene, Mitnick, Sun Tzu)</w:t>
      </w:r>
      <w:r w:rsidRPr="009430B6">
        <w:rPr>
          <w:rFonts w:ascii="Times New Roman" w:hAnsi="Times New Roman" w:cs="Times New Roman"/>
          <w:sz w:val="24"/>
          <w:szCs w:val="24"/>
        </w:rPr>
        <w:br/>
        <w:t>- All code will follow PEP 8, Prettier formatting, and clean code principles (as outlined in *Clean Code*).</w:t>
      </w:r>
    </w:p>
    <w:p w14:paraId="2649FEF7" w14:textId="66886A98" w:rsidR="009D3422" w:rsidRPr="009430B6" w:rsidRDefault="009D3422" w:rsidP="009430B6"/>
    <w:sectPr w:rsidR="009D3422" w:rsidRPr="009430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E6C5D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311210">
    <w:abstractNumId w:val="8"/>
  </w:num>
  <w:num w:numId="2" w16cid:durableId="677661793">
    <w:abstractNumId w:val="6"/>
  </w:num>
  <w:num w:numId="3" w16cid:durableId="272131517">
    <w:abstractNumId w:val="5"/>
  </w:num>
  <w:num w:numId="4" w16cid:durableId="1599749188">
    <w:abstractNumId w:val="4"/>
  </w:num>
  <w:num w:numId="5" w16cid:durableId="988754404">
    <w:abstractNumId w:val="7"/>
  </w:num>
  <w:num w:numId="6" w16cid:durableId="1192035110">
    <w:abstractNumId w:val="3"/>
  </w:num>
  <w:num w:numId="7" w16cid:durableId="2134711553">
    <w:abstractNumId w:val="2"/>
  </w:num>
  <w:num w:numId="8" w16cid:durableId="996373415">
    <w:abstractNumId w:val="1"/>
  </w:num>
  <w:num w:numId="9" w16cid:durableId="28338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77F0"/>
    <w:rsid w:val="0029639D"/>
    <w:rsid w:val="00326F90"/>
    <w:rsid w:val="003E0447"/>
    <w:rsid w:val="004D3D56"/>
    <w:rsid w:val="00665C24"/>
    <w:rsid w:val="009430B6"/>
    <w:rsid w:val="00970FA8"/>
    <w:rsid w:val="009D34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4D728"/>
  <w14:defaultImageDpi w14:val="300"/>
  <w15:docId w15:val="{12CC5EF1-8C4C-4105-977F-3D584FA4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288</Words>
  <Characters>1761</Characters>
  <Application>Microsoft Office Word</Application>
  <DocSecurity>0</DocSecurity>
  <Lines>42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khaylub thompson</cp:lastModifiedBy>
  <cp:revision>3</cp:revision>
  <dcterms:created xsi:type="dcterms:W3CDTF">2025-04-16T04:05:00Z</dcterms:created>
  <dcterms:modified xsi:type="dcterms:W3CDTF">2025-04-16T22:55:00Z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4b38616c52df8c9f7ef9f5a67bbf6edfa434a2837ee94304fd8a113f8957b401</vt:lpwstr>
  </property>
</Properties>
</file>